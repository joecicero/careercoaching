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2DF4B" w14:textId="77777777" w:rsidR="00E01A56" w:rsidRDefault="00E01A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185E" w14:paraId="1BC9556B" w14:textId="77777777" w:rsidTr="00E01A56">
        <w:tc>
          <w:tcPr>
            <w:tcW w:w="8640" w:type="dxa"/>
            <w:gridSpan w:val="2"/>
            <w:shd w:val="clear" w:color="auto" w:fill="FFFFFF" w:themeFill="background1"/>
          </w:tcPr>
          <w:p w14:paraId="73890AD6" w14:textId="77777777" w:rsidR="00E01A56" w:rsidRDefault="00E01A56" w:rsidP="00E01A56">
            <w:pPr>
              <w:rPr>
                <w:b/>
                <w:bCs/>
                <w:color w:val="FFFFFF" w:themeColor="background1"/>
              </w:rPr>
            </w:pPr>
          </w:p>
          <w:p w14:paraId="18EFF94D" w14:textId="0F60116C" w:rsidR="00C9185E" w:rsidRPr="00E01A56" w:rsidRDefault="00C9185E" w:rsidP="00E01A56">
            <w:pPr>
              <w:jc w:val="center"/>
              <w:rPr>
                <w:b/>
                <w:bCs/>
                <w:color w:val="00B0F0"/>
                <w:sz w:val="40"/>
                <w:szCs w:val="40"/>
              </w:rPr>
            </w:pPr>
            <w:r w:rsidRPr="00E01A56">
              <w:rPr>
                <w:b/>
                <w:bCs/>
                <w:color w:val="00B0F0"/>
                <w:sz w:val="40"/>
                <w:szCs w:val="40"/>
              </w:rPr>
              <w:t>Cybersecurity Career Planning Template</w:t>
            </w:r>
          </w:p>
          <w:p w14:paraId="35AF291F" w14:textId="4D7DC668" w:rsidR="00E01A56" w:rsidRPr="00E01A56" w:rsidRDefault="00E01A56" w:rsidP="00E01A56">
            <w:pPr>
              <w:rPr>
                <w:b/>
                <w:bCs/>
                <w:color w:val="FFFFFF" w:themeColor="background1"/>
              </w:rPr>
            </w:pPr>
          </w:p>
        </w:tc>
      </w:tr>
      <w:tr w:rsidR="00C9185E" w14:paraId="7E493EB3" w14:textId="77777777" w:rsidTr="00E01A56">
        <w:tc>
          <w:tcPr>
            <w:tcW w:w="8640" w:type="dxa"/>
            <w:gridSpan w:val="2"/>
            <w:shd w:val="clear" w:color="auto" w:fill="00B0F0"/>
          </w:tcPr>
          <w:p w14:paraId="03AF7C89" w14:textId="77777777" w:rsidR="00C9185E" w:rsidRPr="008E2F7A" w:rsidRDefault="00C9185E" w:rsidP="00B04B4D">
            <w:pPr>
              <w:jc w:val="center"/>
              <w:rPr>
                <w:b/>
                <w:bCs/>
                <w:color w:val="FFFFFF" w:themeColor="background1"/>
              </w:rPr>
            </w:pPr>
            <w:r w:rsidRPr="008E2F7A">
              <w:rPr>
                <w:b/>
                <w:bCs/>
                <w:color w:val="FFFFFF" w:themeColor="background1"/>
              </w:rPr>
              <w:t>The Basics</w:t>
            </w:r>
          </w:p>
        </w:tc>
      </w:tr>
      <w:tr w:rsidR="00C9185E" w14:paraId="423620B7" w14:textId="77777777" w:rsidTr="00E01A56">
        <w:tc>
          <w:tcPr>
            <w:tcW w:w="4320" w:type="dxa"/>
          </w:tcPr>
          <w:p w14:paraId="5AF75C4D" w14:textId="77777777" w:rsidR="00C9185E" w:rsidRDefault="00C9185E" w:rsidP="00B04B4D">
            <w:r>
              <w:t>Name:</w:t>
            </w:r>
          </w:p>
        </w:tc>
        <w:tc>
          <w:tcPr>
            <w:tcW w:w="4320" w:type="dxa"/>
          </w:tcPr>
          <w:p w14:paraId="5E9CD8CD" w14:textId="77777777" w:rsidR="00C9185E" w:rsidRDefault="00C9185E" w:rsidP="00B04B4D"/>
        </w:tc>
      </w:tr>
      <w:tr w:rsidR="00C9185E" w14:paraId="735B9BC9" w14:textId="77777777" w:rsidTr="00E01A56">
        <w:tc>
          <w:tcPr>
            <w:tcW w:w="4320" w:type="dxa"/>
          </w:tcPr>
          <w:p w14:paraId="3191EA11" w14:textId="77777777" w:rsidR="00C9185E" w:rsidRDefault="00C9185E" w:rsidP="00B04B4D">
            <w:r w:rsidRPr="008E2F7A">
              <w:t>Cybersecurity Career Aspiration</w:t>
            </w:r>
          </w:p>
        </w:tc>
        <w:tc>
          <w:tcPr>
            <w:tcW w:w="4320" w:type="dxa"/>
          </w:tcPr>
          <w:p w14:paraId="45CD62FF" w14:textId="77777777" w:rsidR="00C9185E" w:rsidRDefault="00C9185E" w:rsidP="00B04B4D"/>
        </w:tc>
      </w:tr>
      <w:tr w:rsidR="00C9185E" w14:paraId="684D37FB" w14:textId="77777777" w:rsidTr="00E01A56">
        <w:tc>
          <w:tcPr>
            <w:tcW w:w="4320" w:type="dxa"/>
          </w:tcPr>
          <w:p w14:paraId="1C747558" w14:textId="77777777" w:rsidR="00C9185E" w:rsidRDefault="00C9185E" w:rsidP="00B04B4D">
            <w:r>
              <w:t>Timeframe:</w:t>
            </w:r>
          </w:p>
        </w:tc>
        <w:tc>
          <w:tcPr>
            <w:tcW w:w="4320" w:type="dxa"/>
          </w:tcPr>
          <w:p w14:paraId="3AC6663E" w14:textId="77777777" w:rsidR="00C9185E" w:rsidRDefault="00C9185E" w:rsidP="00B04B4D">
            <w:r>
              <w:t>☐ 3 Months ☐ 6 Months ☐ 9 Months ☐ 12 Months</w:t>
            </w:r>
          </w:p>
        </w:tc>
      </w:tr>
      <w:tr w:rsidR="00C9185E" w14:paraId="79DCF05F" w14:textId="77777777" w:rsidTr="00E01A56">
        <w:trPr>
          <w:trHeight w:val="29"/>
        </w:trPr>
        <w:tc>
          <w:tcPr>
            <w:tcW w:w="4320" w:type="dxa"/>
            <w:vMerge w:val="restart"/>
          </w:tcPr>
          <w:p w14:paraId="756981C1" w14:textId="77777777" w:rsidR="00C9185E" w:rsidRDefault="00C9185E" w:rsidP="00B04B4D">
            <w:r>
              <w:t>Your Potential Input Roles You Would Like to Explore:</w:t>
            </w:r>
          </w:p>
        </w:tc>
        <w:tc>
          <w:tcPr>
            <w:tcW w:w="4320" w:type="dxa"/>
          </w:tcPr>
          <w:p w14:paraId="6BA3C6B1" w14:textId="77777777" w:rsidR="00C9185E" w:rsidRDefault="00C9185E" w:rsidP="00B04B4D">
            <w:r>
              <w:t xml:space="preserve">☐ Goal Job 1 </w:t>
            </w:r>
          </w:p>
          <w:p w14:paraId="050A5EA1" w14:textId="77777777" w:rsidR="00C9185E" w:rsidRDefault="00C9185E" w:rsidP="00B04B4D">
            <w:r>
              <w:t>☐ Link to Job Post</w:t>
            </w:r>
          </w:p>
        </w:tc>
      </w:tr>
      <w:tr w:rsidR="00C9185E" w14:paraId="74CFE6E6" w14:textId="77777777" w:rsidTr="00E01A56">
        <w:trPr>
          <w:trHeight w:val="28"/>
        </w:trPr>
        <w:tc>
          <w:tcPr>
            <w:tcW w:w="4320" w:type="dxa"/>
            <w:vMerge/>
          </w:tcPr>
          <w:p w14:paraId="2BFE5AF5" w14:textId="77777777" w:rsidR="00C9185E" w:rsidRDefault="00C9185E" w:rsidP="00B04B4D"/>
        </w:tc>
        <w:tc>
          <w:tcPr>
            <w:tcW w:w="4320" w:type="dxa"/>
          </w:tcPr>
          <w:p w14:paraId="57F438F4" w14:textId="77777777" w:rsidR="00C9185E" w:rsidRDefault="00C9185E" w:rsidP="00B04B4D">
            <w:r>
              <w:t>☐ Goal Job 2</w:t>
            </w:r>
          </w:p>
          <w:p w14:paraId="4F39BB36" w14:textId="77777777" w:rsidR="00C9185E" w:rsidRDefault="00C9185E" w:rsidP="00B04B4D">
            <w:r>
              <w:t>☐ Link to Job Post</w:t>
            </w:r>
          </w:p>
        </w:tc>
      </w:tr>
      <w:tr w:rsidR="00C9185E" w14:paraId="1C81FAF4" w14:textId="77777777" w:rsidTr="00E01A56">
        <w:trPr>
          <w:trHeight w:val="28"/>
        </w:trPr>
        <w:tc>
          <w:tcPr>
            <w:tcW w:w="4320" w:type="dxa"/>
            <w:vMerge/>
          </w:tcPr>
          <w:p w14:paraId="66D9EF0D" w14:textId="77777777" w:rsidR="00C9185E" w:rsidRDefault="00C9185E" w:rsidP="00B04B4D"/>
        </w:tc>
        <w:tc>
          <w:tcPr>
            <w:tcW w:w="4320" w:type="dxa"/>
          </w:tcPr>
          <w:p w14:paraId="51B4BC55" w14:textId="77777777" w:rsidR="00C9185E" w:rsidRDefault="00C9185E" w:rsidP="00B04B4D">
            <w:r>
              <w:t>☐ Goal Job 3</w:t>
            </w:r>
          </w:p>
          <w:p w14:paraId="1DA9F753" w14:textId="77777777" w:rsidR="00C9185E" w:rsidRDefault="00C9185E" w:rsidP="00B04B4D">
            <w:r>
              <w:t>☐ Link to Job Post</w:t>
            </w:r>
          </w:p>
        </w:tc>
      </w:tr>
      <w:tr w:rsidR="00C9185E" w14:paraId="3A8216B1" w14:textId="77777777" w:rsidTr="00E01A56">
        <w:tc>
          <w:tcPr>
            <w:tcW w:w="4320" w:type="dxa"/>
          </w:tcPr>
          <w:p w14:paraId="41852746" w14:textId="77777777" w:rsidR="00C9185E" w:rsidRDefault="00C9185E" w:rsidP="00B04B4D">
            <w:r>
              <w:t>List of Current Mentors &amp; Colleagues:</w:t>
            </w:r>
          </w:p>
        </w:tc>
        <w:tc>
          <w:tcPr>
            <w:tcW w:w="4320" w:type="dxa"/>
          </w:tcPr>
          <w:p w14:paraId="2C4090F5" w14:textId="77777777" w:rsidR="00C9185E" w:rsidRDefault="00C9185E" w:rsidP="00B04B4D">
            <w:r>
              <w:t>☐</w:t>
            </w:r>
          </w:p>
          <w:p w14:paraId="4405C964" w14:textId="77777777" w:rsidR="00C9185E" w:rsidRDefault="00C9185E" w:rsidP="00B04B4D">
            <w:r>
              <w:t>☐</w:t>
            </w:r>
          </w:p>
          <w:p w14:paraId="2D0BD89F" w14:textId="77777777" w:rsidR="00C9185E" w:rsidRDefault="00C9185E" w:rsidP="00B04B4D">
            <w:r>
              <w:t>☐</w:t>
            </w:r>
          </w:p>
        </w:tc>
      </w:tr>
      <w:tr w:rsidR="00C9185E" w14:paraId="32F0748C" w14:textId="77777777" w:rsidTr="00E01A56">
        <w:tc>
          <w:tcPr>
            <w:tcW w:w="8640" w:type="dxa"/>
            <w:gridSpan w:val="2"/>
            <w:shd w:val="clear" w:color="auto" w:fill="00B0F0"/>
          </w:tcPr>
          <w:p w14:paraId="2BAD505B" w14:textId="77777777" w:rsidR="00C9185E" w:rsidRPr="00F64AA9" w:rsidRDefault="00C9185E" w:rsidP="00B04B4D">
            <w:pPr>
              <w:jc w:val="center"/>
              <w:rPr>
                <w:color w:val="FFFFFF" w:themeColor="background1"/>
              </w:rPr>
            </w:pPr>
            <w:r w:rsidRPr="00F64AA9">
              <w:rPr>
                <w:b/>
                <w:bCs/>
                <w:color w:val="FFFFFF" w:themeColor="background1"/>
              </w:rPr>
              <w:t>Take</w:t>
            </w:r>
            <w:r w:rsidRPr="00F64AA9">
              <w:rPr>
                <w:color w:val="FFFFFF" w:themeColor="background1"/>
              </w:rPr>
              <w:t xml:space="preserve"> </w:t>
            </w:r>
            <w:r w:rsidRPr="00F64AA9">
              <w:rPr>
                <w:b/>
                <w:bCs/>
                <w:color w:val="FFFFFF" w:themeColor="background1"/>
              </w:rPr>
              <w:t>Inventory</w:t>
            </w:r>
          </w:p>
        </w:tc>
      </w:tr>
      <w:tr w:rsidR="00C9185E" w14:paraId="06BC37FC" w14:textId="77777777" w:rsidTr="00E01A56">
        <w:trPr>
          <w:trHeight w:val="276"/>
        </w:trPr>
        <w:tc>
          <w:tcPr>
            <w:tcW w:w="4320" w:type="dxa"/>
          </w:tcPr>
          <w:p w14:paraId="4DB3EF42" w14:textId="77777777" w:rsidR="00C9185E" w:rsidRDefault="00C9185E" w:rsidP="00B04B4D">
            <w:r>
              <w:t>Skills/Qualifications Needed for Your Next Job:</w:t>
            </w:r>
          </w:p>
        </w:tc>
        <w:tc>
          <w:tcPr>
            <w:tcW w:w="4320" w:type="dxa"/>
          </w:tcPr>
          <w:p w14:paraId="0AEE8CFF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</w:t>
            </w:r>
          </w:p>
          <w:p w14:paraId="7CA3DA31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 </w:t>
            </w:r>
          </w:p>
          <w:p w14:paraId="34F6758C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 </w:t>
            </w:r>
          </w:p>
          <w:p w14:paraId="6E085D7D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 </w:t>
            </w:r>
          </w:p>
          <w:p w14:paraId="51F77840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 </w:t>
            </w:r>
          </w:p>
          <w:p w14:paraId="1DCD0233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 </w:t>
            </w:r>
          </w:p>
          <w:p w14:paraId="5CDA14ED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 </w:t>
            </w:r>
          </w:p>
          <w:p w14:paraId="35619CFE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 </w:t>
            </w:r>
          </w:p>
          <w:p w14:paraId="7CD08E64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 </w:t>
            </w:r>
          </w:p>
          <w:p w14:paraId="67F39587" w14:textId="77777777" w:rsidR="00C9185E" w:rsidRDefault="00C9185E" w:rsidP="00B04B4D">
            <w:pPr>
              <w:pStyle w:val="ListParagraph"/>
              <w:numPr>
                <w:ilvl w:val="0"/>
                <w:numId w:val="13"/>
              </w:numPr>
            </w:pPr>
            <w:r>
              <w:t xml:space="preserve"> </w:t>
            </w:r>
          </w:p>
        </w:tc>
      </w:tr>
      <w:tr w:rsidR="00C9185E" w14:paraId="724726B1" w14:textId="77777777" w:rsidTr="00E01A56">
        <w:tc>
          <w:tcPr>
            <w:tcW w:w="4320" w:type="dxa"/>
          </w:tcPr>
          <w:p w14:paraId="7DBC6D26" w14:textId="77777777" w:rsidR="00C9185E" w:rsidRDefault="00C9185E" w:rsidP="00B04B4D">
            <w:r w:rsidRPr="00F64AA9">
              <w:t>Your Top Skills/Qualifications as of Now:</w:t>
            </w:r>
          </w:p>
        </w:tc>
        <w:tc>
          <w:tcPr>
            <w:tcW w:w="4320" w:type="dxa"/>
          </w:tcPr>
          <w:p w14:paraId="40B44A42" w14:textId="77777777" w:rsidR="00C9185E" w:rsidRDefault="00C9185E" w:rsidP="00B04B4D">
            <w:r>
              <w:t>☐</w:t>
            </w:r>
          </w:p>
          <w:p w14:paraId="5F919EC4" w14:textId="77777777" w:rsidR="00C9185E" w:rsidRDefault="00C9185E" w:rsidP="00B04B4D">
            <w:r>
              <w:t>☐</w:t>
            </w:r>
          </w:p>
          <w:p w14:paraId="7084A868" w14:textId="77777777" w:rsidR="00C9185E" w:rsidRDefault="00C9185E" w:rsidP="00B04B4D">
            <w:r>
              <w:lastRenderedPageBreak/>
              <w:t>☐</w:t>
            </w:r>
          </w:p>
          <w:p w14:paraId="2C3D8A81" w14:textId="77777777" w:rsidR="00C9185E" w:rsidRDefault="00C9185E" w:rsidP="00B04B4D">
            <w:r>
              <w:t>☐</w:t>
            </w:r>
          </w:p>
          <w:p w14:paraId="4FF73FEB" w14:textId="77777777" w:rsidR="00C9185E" w:rsidRDefault="00C9185E" w:rsidP="00B04B4D">
            <w:r>
              <w:t>☐</w:t>
            </w:r>
          </w:p>
          <w:p w14:paraId="5B5BF808" w14:textId="77777777" w:rsidR="00C9185E" w:rsidRDefault="00C9185E" w:rsidP="00B04B4D">
            <w:r>
              <w:t>☐</w:t>
            </w:r>
          </w:p>
        </w:tc>
      </w:tr>
      <w:tr w:rsidR="00C9185E" w14:paraId="3B6FC923" w14:textId="77777777" w:rsidTr="00E01A56">
        <w:trPr>
          <w:trHeight w:val="27"/>
        </w:trPr>
        <w:tc>
          <w:tcPr>
            <w:tcW w:w="4320" w:type="dxa"/>
            <w:vMerge w:val="restart"/>
          </w:tcPr>
          <w:p w14:paraId="2EA441B3" w14:textId="77777777" w:rsidR="00C9185E" w:rsidRDefault="00C9185E" w:rsidP="00B04B4D">
            <w:r>
              <w:lastRenderedPageBreak/>
              <w:t>Growth Opportunities Regarding Skills/Qualifications on Cybersecurity:</w:t>
            </w:r>
          </w:p>
        </w:tc>
        <w:tc>
          <w:tcPr>
            <w:tcW w:w="4320" w:type="dxa"/>
          </w:tcPr>
          <w:p w14:paraId="6E792AFE" w14:textId="77777777" w:rsidR="00C9185E" w:rsidRDefault="00C9185E" w:rsidP="00B04B4D">
            <w:r>
              <w:t>Growth Area 1:</w:t>
            </w:r>
          </w:p>
          <w:p w14:paraId="3973509A" w14:textId="77777777" w:rsidR="00C9185E" w:rsidRDefault="00C9185E" w:rsidP="00B04B4D">
            <w:r>
              <w:t>☐ Resources Avaiable to Grow:</w:t>
            </w:r>
          </w:p>
          <w:p w14:paraId="17E80761" w14:textId="77777777" w:rsidR="00C9185E" w:rsidRDefault="00C9185E" w:rsidP="00B04B4D">
            <w:r>
              <w:t>☐ Time to Achieve:</w:t>
            </w:r>
          </w:p>
        </w:tc>
      </w:tr>
      <w:tr w:rsidR="00C9185E" w14:paraId="0F7B34A6" w14:textId="77777777" w:rsidTr="00E01A56">
        <w:trPr>
          <w:trHeight w:val="27"/>
        </w:trPr>
        <w:tc>
          <w:tcPr>
            <w:tcW w:w="4320" w:type="dxa"/>
            <w:vMerge/>
          </w:tcPr>
          <w:p w14:paraId="4A8426B2" w14:textId="77777777" w:rsidR="00C9185E" w:rsidRDefault="00C9185E" w:rsidP="00B04B4D"/>
        </w:tc>
        <w:tc>
          <w:tcPr>
            <w:tcW w:w="4320" w:type="dxa"/>
          </w:tcPr>
          <w:p w14:paraId="4ACD527B" w14:textId="77777777" w:rsidR="00C9185E" w:rsidRDefault="00C9185E" w:rsidP="00B04B4D">
            <w:r>
              <w:t>Growth Area 2:</w:t>
            </w:r>
          </w:p>
          <w:p w14:paraId="41E20E07" w14:textId="77777777" w:rsidR="00C9185E" w:rsidRDefault="00C9185E" w:rsidP="00B04B4D">
            <w:r>
              <w:t>☐ Resources Avaiable to Grow:</w:t>
            </w:r>
          </w:p>
          <w:p w14:paraId="1840F81D" w14:textId="77777777" w:rsidR="00C9185E" w:rsidRDefault="00C9185E" w:rsidP="00B04B4D">
            <w:r>
              <w:t>☐ Time to Achieve:</w:t>
            </w:r>
          </w:p>
        </w:tc>
      </w:tr>
      <w:tr w:rsidR="00C9185E" w14:paraId="268C44C1" w14:textId="77777777" w:rsidTr="00E01A56">
        <w:trPr>
          <w:trHeight w:val="27"/>
        </w:trPr>
        <w:tc>
          <w:tcPr>
            <w:tcW w:w="4320" w:type="dxa"/>
            <w:vMerge/>
          </w:tcPr>
          <w:p w14:paraId="049F7C0E" w14:textId="77777777" w:rsidR="00C9185E" w:rsidRDefault="00C9185E" w:rsidP="00B04B4D"/>
        </w:tc>
        <w:tc>
          <w:tcPr>
            <w:tcW w:w="4320" w:type="dxa"/>
          </w:tcPr>
          <w:p w14:paraId="7566DDF4" w14:textId="77777777" w:rsidR="00C9185E" w:rsidRDefault="00C9185E" w:rsidP="00B04B4D">
            <w:r>
              <w:t>Growth Area 3:</w:t>
            </w:r>
          </w:p>
          <w:p w14:paraId="065DD4AD" w14:textId="77777777" w:rsidR="00C9185E" w:rsidRDefault="00C9185E" w:rsidP="00B04B4D">
            <w:r>
              <w:t>☐ Resources Avaiable to Grow:</w:t>
            </w:r>
          </w:p>
          <w:p w14:paraId="58B4AE36" w14:textId="77777777" w:rsidR="00C9185E" w:rsidRDefault="00C9185E" w:rsidP="00B04B4D">
            <w:r>
              <w:t>☐ Time to Achieve:</w:t>
            </w:r>
          </w:p>
        </w:tc>
      </w:tr>
      <w:tr w:rsidR="00C9185E" w14:paraId="14CC98BE" w14:textId="77777777" w:rsidTr="00E01A56">
        <w:tc>
          <w:tcPr>
            <w:tcW w:w="4320" w:type="dxa"/>
          </w:tcPr>
          <w:p w14:paraId="6E36729B" w14:textId="77777777" w:rsidR="00C9185E" w:rsidRDefault="00C9185E" w:rsidP="00B04B4D">
            <w:r>
              <w:t>Your Communities and Group Memberships Regarding Cybersecurity:</w:t>
            </w:r>
          </w:p>
        </w:tc>
        <w:tc>
          <w:tcPr>
            <w:tcW w:w="4320" w:type="dxa"/>
          </w:tcPr>
          <w:p w14:paraId="39D7A3FD" w14:textId="77777777" w:rsidR="00C9185E" w:rsidRDefault="00C9185E" w:rsidP="00B04B4D">
            <w:r>
              <w:t xml:space="preserve">☐ </w:t>
            </w:r>
          </w:p>
          <w:p w14:paraId="20BAE82B" w14:textId="77777777" w:rsidR="00C9185E" w:rsidRDefault="00C9185E" w:rsidP="00B04B4D">
            <w:r>
              <w:t>☐</w:t>
            </w:r>
          </w:p>
          <w:p w14:paraId="3D69897F" w14:textId="77777777" w:rsidR="00C9185E" w:rsidRDefault="00C9185E" w:rsidP="00B04B4D">
            <w:r>
              <w:t>☐</w:t>
            </w:r>
          </w:p>
        </w:tc>
      </w:tr>
      <w:tr w:rsidR="00C9185E" w14:paraId="600DA1EF" w14:textId="77777777" w:rsidTr="00E01A56">
        <w:tc>
          <w:tcPr>
            <w:tcW w:w="8640" w:type="dxa"/>
            <w:gridSpan w:val="2"/>
            <w:shd w:val="clear" w:color="auto" w:fill="00B0F0"/>
          </w:tcPr>
          <w:p w14:paraId="080C6F11" w14:textId="77777777" w:rsidR="00C9185E" w:rsidRPr="00F33F41" w:rsidRDefault="00C9185E" w:rsidP="00B04B4D">
            <w:pPr>
              <w:jc w:val="center"/>
              <w:rPr>
                <w:b/>
                <w:bCs/>
                <w:color w:val="FFFFFF" w:themeColor="background1"/>
              </w:rPr>
            </w:pPr>
            <w:r w:rsidRPr="00F33F41">
              <w:rPr>
                <w:b/>
                <w:bCs/>
                <w:color w:val="FFFFFF" w:themeColor="background1"/>
              </w:rPr>
              <w:t>Take Action</w:t>
            </w:r>
          </w:p>
        </w:tc>
      </w:tr>
      <w:tr w:rsidR="00C9185E" w14:paraId="079EAE87" w14:textId="77777777" w:rsidTr="00E01A56">
        <w:tc>
          <w:tcPr>
            <w:tcW w:w="4320" w:type="dxa"/>
          </w:tcPr>
          <w:p w14:paraId="060A47F6" w14:textId="77777777" w:rsidR="00C9185E" w:rsidRDefault="00C9185E" w:rsidP="00B04B4D">
            <w:r>
              <w:t>Courses/Labs That will Help You Acquire Skills:</w:t>
            </w:r>
          </w:p>
        </w:tc>
        <w:tc>
          <w:tcPr>
            <w:tcW w:w="4320" w:type="dxa"/>
          </w:tcPr>
          <w:p w14:paraId="53775EB0" w14:textId="77777777" w:rsidR="00C9185E" w:rsidRDefault="00C9185E" w:rsidP="00B04B4D">
            <w:r>
              <w:t xml:space="preserve">☐ </w:t>
            </w:r>
          </w:p>
          <w:p w14:paraId="25787A3A" w14:textId="77777777" w:rsidR="00C9185E" w:rsidRDefault="00C9185E" w:rsidP="00B04B4D">
            <w:r>
              <w:t>☐</w:t>
            </w:r>
          </w:p>
          <w:p w14:paraId="19F5D951" w14:textId="77777777" w:rsidR="00C9185E" w:rsidRDefault="00C9185E" w:rsidP="00B04B4D">
            <w:r>
              <w:t>☐</w:t>
            </w:r>
          </w:p>
        </w:tc>
      </w:tr>
      <w:tr w:rsidR="00C9185E" w14:paraId="7C47FDFF" w14:textId="77777777" w:rsidTr="00E01A56">
        <w:tc>
          <w:tcPr>
            <w:tcW w:w="4320" w:type="dxa"/>
          </w:tcPr>
          <w:p w14:paraId="6D9A2A10" w14:textId="77777777" w:rsidR="00C9185E" w:rsidRDefault="00C9185E" w:rsidP="00B04B4D">
            <w:r>
              <w:t>Experiences/Events to meet Cybersecurity Practitioners/influencers:</w:t>
            </w:r>
          </w:p>
        </w:tc>
        <w:tc>
          <w:tcPr>
            <w:tcW w:w="4320" w:type="dxa"/>
          </w:tcPr>
          <w:p w14:paraId="4E4C8A6B" w14:textId="77777777" w:rsidR="00C9185E" w:rsidRDefault="00C9185E" w:rsidP="00B04B4D">
            <w:pPr>
              <w:pStyle w:val="ListParagraph"/>
              <w:numPr>
                <w:ilvl w:val="0"/>
                <w:numId w:val="14"/>
              </w:numPr>
            </w:pPr>
            <w:r>
              <w:t>Local Groups:</w:t>
            </w:r>
          </w:p>
          <w:p w14:paraId="69670635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  <w:p w14:paraId="30660934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  <w:p w14:paraId="557BE396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  <w:p w14:paraId="0CD6C737" w14:textId="77777777" w:rsidR="00C9185E" w:rsidRDefault="00C9185E" w:rsidP="00B04B4D">
            <w:pPr>
              <w:pStyle w:val="ListParagraph"/>
              <w:numPr>
                <w:ilvl w:val="0"/>
                <w:numId w:val="14"/>
              </w:numPr>
            </w:pPr>
            <w:r>
              <w:t>Regional Conferences:</w:t>
            </w:r>
          </w:p>
          <w:p w14:paraId="26A534AA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  <w:p w14:paraId="2AE233A1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  <w:p w14:paraId="42E3611C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  <w:p w14:paraId="28113CCD" w14:textId="77777777" w:rsidR="00C9185E" w:rsidRDefault="00C9185E" w:rsidP="00B04B4D">
            <w:pPr>
              <w:pStyle w:val="ListParagraph"/>
              <w:numPr>
                <w:ilvl w:val="0"/>
                <w:numId w:val="14"/>
              </w:numPr>
            </w:pPr>
            <w:r>
              <w:t>National Conferences</w:t>
            </w:r>
          </w:p>
          <w:p w14:paraId="38563ED8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  <w:p w14:paraId="5FB5AB0D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  <w:p w14:paraId="576FEF9B" w14:textId="77777777" w:rsidR="00C9185E" w:rsidRDefault="00C9185E" w:rsidP="00B04B4D">
            <w:pPr>
              <w:pStyle w:val="ListParagraph"/>
              <w:numPr>
                <w:ilvl w:val="1"/>
                <w:numId w:val="14"/>
              </w:numPr>
            </w:pPr>
            <w:r>
              <w:t xml:space="preserve">  </w:t>
            </w:r>
          </w:p>
        </w:tc>
      </w:tr>
      <w:tr w:rsidR="00C9185E" w14:paraId="470B91A3" w14:textId="77777777" w:rsidTr="00E01A56">
        <w:tc>
          <w:tcPr>
            <w:tcW w:w="4320" w:type="dxa"/>
          </w:tcPr>
          <w:p w14:paraId="70E82708" w14:textId="77777777" w:rsidR="00C9185E" w:rsidRDefault="00C9185E" w:rsidP="00B04B4D">
            <w:r>
              <w:t>Increasing Social Network:</w:t>
            </w:r>
          </w:p>
        </w:tc>
        <w:tc>
          <w:tcPr>
            <w:tcW w:w="4320" w:type="dxa"/>
          </w:tcPr>
          <w:p w14:paraId="152E4071" w14:textId="77777777" w:rsidR="00C9185E" w:rsidRDefault="00C9185E" w:rsidP="00B04B4D">
            <w:r>
              <w:t>☐ Connect with Experts on LinkedIn</w:t>
            </w:r>
          </w:p>
          <w:p w14:paraId="2A6ADD22" w14:textId="77777777" w:rsidR="00C9185E" w:rsidRDefault="00C9185E" w:rsidP="00B04B4D">
            <w:r>
              <w:lastRenderedPageBreak/>
              <w:t xml:space="preserve">☐ Schedule </w:t>
            </w:r>
            <w:proofErr w:type="spellStart"/>
            <w:r>
              <w:t>Informationals</w:t>
            </w:r>
            <w:proofErr w:type="spellEnd"/>
            <w:r>
              <w:t xml:space="preserve"> with people in cybersecurity with your ideal role</w:t>
            </w:r>
          </w:p>
          <w:p w14:paraId="60B23006" w14:textId="77777777" w:rsidR="00C9185E" w:rsidRDefault="00C9185E" w:rsidP="00B04B4D">
            <w:r>
              <w:t>☐ Join online/virtual communities</w:t>
            </w:r>
          </w:p>
          <w:p w14:paraId="2EE94BBE" w14:textId="77777777" w:rsidR="00C9185E" w:rsidRDefault="00C9185E" w:rsidP="00B04B4D"/>
        </w:tc>
      </w:tr>
      <w:tr w:rsidR="00C9185E" w14:paraId="02A9FEBA" w14:textId="77777777" w:rsidTr="00E01A56">
        <w:tc>
          <w:tcPr>
            <w:tcW w:w="8640" w:type="dxa"/>
            <w:gridSpan w:val="2"/>
            <w:shd w:val="clear" w:color="auto" w:fill="00B0F0"/>
          </w:tcPr>
          <w:p w14:paraId="21DEFD59" w14:textId="77777777" w:rsidR="00C9185E" w:rsidRPr="00F33F41" w:rsidRDefault="00C9185E" w:rsidP="00B04B4D">
            <w:pPr>
              <w:jc w:val="center"/>
              <w:rPr>
                <w:b/>
                <w:bCs/>
                <w:color w:val="FFFFFF" w:themeColor="background1"/>
              </w:rPr>
            </w:pPr>
            <w:r w:rsidRPr="00F33F41">
              <w:rPr>
                <w:b/>
                <w:bCs/>
                <w:color w:val="FFFFFF" w:themeColor="background1"/>
              </w:rPr>
              <w:lastRenderedPageBreak/>
              <w:t>Demonstrate Ability</w:t>
            </w:r>
          </w:p>
        </w:tc>
      </w:tr>
      <w:tr w:rsidR="00C9185E" w14:paraId="787D0EA8" w14:textId="77777777" w:rsidTr="00E01A56">
        <w:tc>
          <w:tcPr>
            <w:tcW w:w="4320" w:type="dxa"/>
          </w:tcPr>
          <w:p w14:paraId="4E9DCC4F" w14:textId="77777777" w:rsidR="00C9185E" w:rsidRDefault="00C9185E" w:rsidP="00B04B4D">
            <w:r>
              <w:t>Create Assets for the cybersecurity community:</w:t>
            </w:r>
          </w:p>
        </w:tc>
        <w:tc>
          <w:tcPr>
            <w:tcW w:w="4320" w:type="dxa"/>
          </w:tcPr>
          <w:p w14:paraId="16B3C906" w14:textId="77777777" w:rsidR="00C9185E" w:rsidRDefault="00C9185E" w:rsidP="00B04B4D">
            <w:r>
              <w:t>☐ Create “how-to” videos (TikTok, Reels, YouTube)</w:t>
            </w:r>
          </w:p>
          <w:p w14:paraId="0A3398E4" w14:textId="77777777" w:rsidR="00C9185E" w:rsidRDefault="00C9185E" w:rsidP="00B04B4D">
            <w:r>
              <w:t>☐ Write blogs on a cybersecurity topic</w:t>
            </w:r>
          </w:p>
        </w:tc>
      </w:tr>
      <w:tr w:rsidR="00C9185E" w14:paraId="49B75663" w14:textId="77777777" w:rsidTr="00E01A56">
        <w:tc>
          <w:tcPr>
            <w:tcW w:w="4320" w:type="dxa"/>
          </w:tcPr>
          <w:p w14:paraId="70A84D32" w14:textId="77777777" w:rsidR="00C9185E" w:rsidRDefault="00C9185E" w:rsidP="00B04B4D">
            <w:r>
              <w:t>Create visibility within the cybersecurity community:</w:t>
            </w:r>
          </w:p>
        </w:tc>
        <w:tc>
          <w:tcPr>
            <w:tcW w:w="4320" w:type="dxa"/>
          </w:tcPr>
          <w:p w14:paraId="03A67546" w14:textId="77777777" w:rsidR="00C9185E" w:rsidRDefault="00C9185E" w:rsidP="00B04B4D">
            <w:r>
              <w:t>☐ Re-post influencer content with your thoughts</w:t>
            </w:r>
          </w:p>
          <w:p w14:paraId="23EDA685" w14:textId="77777777" w:rsidR="00C9185E" w:rsidRDefault="00C9185E" w:rsidP="00B04B4D">
            <w:r>
              <w:t>☐ Present at local/regional conferences</w:t>
            </w:r>
          </w:p>
          <w:p w14:paraId="6F19F69C" w14:textId="77777777" w:rsidR="00C9185E" w:rsidRDefault="00C9185E" w:rsidP="00B04B4D">
            <w:r>
              <w:t>☐ Attend cybersecurity meetups</w:t>
            </w:r>
          </w:p>
          <w:p w14:paraId="5216A4A6" w14:textId="77777777" w:rsidR="00C9185E" w:rsidRDefault="00C9185E" w:rsidP="00B04B4D">
            <w:r>
              <w:t xml:space="preserve">☐ Connect with hiring managers, recruiters </w:t>
            </w:r>
          </w:p>
        </w:tc>
      </w:tr>
      <w:tr w:rsidR="00C9185E" w14:paraId="744EB8E5" w14:textId="77777777" w:rsidTr="00E01A56">
        <w:tc>
          <w:tcPr>
            <w:tcW w:w="8640" w:type="dxa"/>
            <w:gridSpan w:val="2"/>
            <w:shd w:val="clear" w:color="auto" w:fill="00B0F0"/>
          </w:tcPr>
          <w:p w14:paraId="1979E4E4" w14:textId="77777777" w:rsidR="00C9185E" w:rsidRPr="000065E5" w:rsidRDefault="00C9185E" w:rsidP="00B04B4D">
            <w:pPr>
              <w:jc w:val="center"/>
              <w:rPr>
                <w:b/>
                <w:bCs/>
              </w:rPr>
            </w:pPr>
            <w:r w:rsidRPr="000065E5">
              <w:rPr>
                <w:b/>
                <w:bCs/>
                <w:color w:val="FFFFFF" w:themeColor="background1"/>
              </w:rPr>
              <w:t>Apply for Multiple Jobs</w:t>
            </w:r>
          </w:p>
        </w:tc>
      </w:tr>
      <w:tr w:rsidR="00C9185E" w14:paraId="1F4B8E32" w14:textId="77777777" w:rsidTr="00E01A56">
        <w:tc>
          <w:tcPr>
            <w:tcW w:w="4320" w:type="dxa"/>
          </w:tcPr>
          <w:p w14:paraId="0B1820A1" w14:textId="77777777" w:rsidR="00C9185E" w:rsidRDefault="00C9185E" w:rsidP="00B04B4D">
            <w:r>
              <w:t>Apply for the job, over-and-over:</w:t>
            </w:r>
          </w:p>
        </w:tc>
        <w:tc>
          <w:tcPr>
            <w:tcW w:w="4320" w:type="dxa"/>
          </w:tcPr>
          <w:p w14:paraId="37A888A5" w14:textId="77777777" w:rsidR="00C9185E" w:rsidRDefault="00C9185E" w:rsidP="00B04B4D">
            <w:r>
              <w:t>☐ Identify 20 interesting jobs</w:t>
            </w:r>
          </w:p>
          <w:p w14:paraId="578EF8B5" w14:textId="77777777" w:rsidR="00C9185E" w:rsidRDefault="00C9185E" w:rsidP="00B04B4D">
            <w:r>
              <w:t>☐ Connect with specific hiring managers/recruiters</w:t>
            </w:r>
          </w:p>
          <w:p w14:paraId="22E81EA2" w14:textId="77777777" w:rsidR="00C9185E" w:rsidRDefault="00C9185E" w:rsidP="00B04B4D">
            <w:r>
              <w:t xml:space="preserve">☐ Write job specific Resumes </w:t>
            </w:r>
          </w:p>
          <w:p w14:paraId="3DEBEF63" w14:textId="77777777" w:rsidR="00C9185E" w:rsidRDefault="00C9185E" w:rsidP="00B04B4D"/>
        </w:tc>
      </w:tr>
      <w:tr w:rsidR="00C9185E" w14:paraId="45D245D7" w14:textId="77777777" w:rsidTr="00E01A56">
        <w:tc>
          <w:tcPr>
            <w:tcW w:w="4320" w:type="dxa"/>
          </w:tcPr>
          <w:p w14:paraId="309AD6DA" w14:textId="77777777" w:rsidR="00C9185E" w:rsidRDefault="00C9185E" w:rsidP="00B04B4D">
            <w:r>
              <w:t xml:space="preserve">Interviewing: </w:t>
            </w:r>
          </w:p>
        </w:tc>
        <w:tc>
          <w:tcPr>
            <w:tcW w:w="4320" w:type="dxa"/>
          </w:tcPr>
          <w:p w14:paraId="3F3135FF" w14:textId="77777777" w:rsidR="00C9185E" w:rsidRDefault="00C9185E" w:rsidP="00B04B4D">
            <w:r>
              <w:t>☐ Learn everything you can about the role and organization ahead of time</w:t>
            </w:r>
          </w:p>
          <w:p w14:paraId="5DF15871" w14:textId="77777777" w:rsidR="00C9185E" w:rsidRDefault="00C9185E" w:rsidP="00B04B4D">
            <w:r>
              <w:t xml:space="preserve">☐ Schedule </w:t>
            </w:r>
            <w:proofErr w:type="spellStart"/>
            <w:r>
              <w:t>informationals</w:t>
            </w:r>
            <w:proofErr w:type="spellEnd"/>
            <w:r>
              <w:t xml:space="preserve"> with people on the hiring team</w:t>
            </w:r>
          </w:p>
          <w:p w14:paraId="0EDADAF8" w14:textId="77777777" w:rsidR="00C9185E" w:rsidRDefault="00C9185E" w:rsidP="00B04B4D">
            <w:r>
              <w:t>☐ Create job specific talking points to reference during the interview</w:t>
            </w:r>
          </w:p>
          <w:p w14:paraId="7D0F0F7E" w14:textId="77777777" w:rsidR="00C9185E" w:rsidRDefault="00C9185E" w:rsidP="00B04B4D">
            <w:r>
              <w:t>☐ Cite clear examples with ample data to support</w:t>
            </w:r>
          </w:p>
        </w:tc>
      </w:tr>
    </w:tbl>
    <w:p w14:paraId="47DF45CC" w14:textId="0C3B6128" w:rsidR="00B444EC" w:rsidRDefault="00B444EC" w:rsidP="000065E5">
      <w:pPr>
        <w:pStyle w:val="Heading1"/>
      </w:pPr>
    </w:p>
    <w:sectPr w:rsidR="00B44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35523"/>
    <w:multiLevelType w:val="hybridMultilevel"/>
    <w:tmpl w:val="C69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B7E77"/>
    <w:multiLevelType w:val="hybridMultilevel"/>
    <w:tmpl w:val="5F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B375F"/>
    <w:multiLevelType w:val="hybridMultilevel"/>
    <w:tmpl w:val="2ACAF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F0439"/>
    <w:multiLevelType w:val="hybridMultilevel"/>
    <w:tmpl w:val="FD3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F6399"/>
    <w:multiLevelType w:val="hybridMultilevel"/>
    <w:tmpl w:val="78A6D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2094">
    <w:abstractNumId w:val="8"/>
  </w:num>
  <w:num w:numId="2" w16cid:durableId="930356611">
    <w:abstractNumId w:val="6"/>
  </w:num>
  <w:num w:numId="3" w16cid:durableId="695542591">
    <w:abstractNumId w:val="5"/>
  </w:num>
  <w:num w:numId="4" w16cid:durableId="1652631745">
    <w:abstractNumId w:val="4"/>
  </w:num>
  <w:num w:numId="5" w16cid:durableId="1208640651">
    <w:abstractNumId w:val="7"/>
  </w:num>
  <w:num w:numId="6" w16cid:durableId="1541163452">
    <w:abstractNumId w:val="3"/>
  </w:num>
  <w:num w:numId="7" w16cid:durableId="1089350134">
    <w:abstractNumId w:val="2"/>
  </w:num>
  <w:num w:numId="8" w16cid:durableId="626083157">
    <w:abstractNumId w:val="1"/>
  </w:num>
  <w:num w:numId="9" w16cid:durableId="204295105">
    <w:abstractNumId w:val="0"/>
  </w:num>
  <w:num w:numId="10" w16cid:durableId="1310747425">
    <w:abstractNumId w:val="11"/>
  </w:num>
  <w:num w:numId="11" w16cid:durableId="81227310">
    <w:abstractNumId w:val="10"/>
  </w:num>
  <w:num w:numId="12" w16cid:durableId="995181059">
    <w:abstractNumId w:val="13"/>
  </w:num>
  <w:num w:numId="13" w16cid:durableId="1741367998">
    <w:abstractNumId w:val="12"/>
  </w:num>
  <w:num w:numId="14" w16cid:durableId="611788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5E5"/>
    <w:rsid w:val="00034616"/>
    <w:rsid w:val="0006063C"/>
    <w:rsid w:val="0015074B"/>
    <w:rsid w:val="0029639D"/>
    <w:rsid w:val="00326F90"/>
    <w:rsid w:val="008E2F7A"/>
    <w:rsid w:val="00A841E2"/>
    <w:rsid w:val="00AA1D8D"/>
    <w:rsid w:val="00B444EC"/>
    <w:rsid w:val="00B47730"/>
    <w:rsid w:val="00C9185E"/>
    <w:rsid w:val="00C97112"/>
    <w:rsid w:val="00CB0664"/>
    <w:rsid w:val="00E01A56"/>
    <w:rsid w:val="00F33F41"/>
    <w:rsid w:val="00F64A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FF3D8"/>
  <w14:defaultImageDpi w14:val="300"/>
  <w15:docId w15:val="{E7208786-1A4A-41D3-B45D-C812EF56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Joe Cicero</cp:lastModifiedBy>
  <cp:revision>4</cp:revision>
  <dcterms:created xsi:type="dcterms:W3CDTF">2024-09-09T16:24:00Z</dcterms:created>
  <dcterms:modified xsi:type="dcterms:W3CDTF">2024-09-09T16:27:00Z</dcterms:modified>
  <cp:category/>
</cp:coreProperties>
</file>